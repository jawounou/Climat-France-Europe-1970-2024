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87DA" w14:textId="77777777" w:rsidR="000F0781" w:rsidRDefault="00000000">
      <w:pPr>
        <w:pStyle w:val="Titre1"/>
      </w:pPr>
      <w:r>
        <w:t>Phase 3 — Visualisation spatiale et géographique</w:t>
      </w:r>
    </w:p>
    <w:p w14:paraId="444F9967" w14:textId="77777777" w:rsidR="000F0781" w:rsidRDefault="00000000">
      <w:r>
        <w:t>Travail effectué :</w:t>
      </w:r>
    </w:p>
    <w:p w14:paraId="3CBCCAC7" w14:textId="77777777" w:rsidR="000F0781" w:rsidRDefault="00000000">
      <w:r>
        <w:t>- Carte centrée sur Paris (visualisation annuelle du nombre de catastrophes)</w:t>
      </w:r>
    </w:p>
    <w:p w14:paraId="31BBFD46" w14:textId="77777777" w:rsidR="000F0781" w:rsidRDefault="00000000">
      <w:r>
        <w:t>- Représentation par cercles proportionnels</w:t>
      </w:r>
    </w:p>
    <w:p w14:paraId="13F03D20" w14:textId="77777777" w:rsidR="000F0781" w:rsidRDefault="00000000">
      <w:r>
        <w:t>- Données simulées en absence de latitude/longitude précises</w:t>
      </w:r>
    </w:p>
    <w:p w14:paraId="0265AE2D" w14:textId="77777777" w:rsidR="000F0781" w:rsidRDefault="000F0781"/>
    <w:p w14:paraId="11D794A5" w14:textId="77777777" w:rsidR="000F0781" w:rsidRDefault="00000000">
      <w:r>
        <w:t>Graphe généré :</w:t>
      </w:r>
    </w:p>
    <w:p w14:paraId="166E3C70" w14:textId="77777777" w:rsidR="000F0781" w:rsidRDefault="00000000">
      <w:r>
        <w:t>- Carte Folium interactive (HTML)</w:t>
      </w:r>
    </w:p>
    <w:p w14:paraId="6BE51E4C" w14:textId="77777777" w:rsidR="00134EEA" w:rsidRDefault="00134EEA" w:rsidP="00134EEA">
      <w:pPr>
        <w:pStyle w:val="NormalWeb"/>
      </w:pPr>
      <w:r>
        <w:t xml:space="preserve">Carte centrée </w:t>
      </w:r>
      <w:proofErr w:type="gramStart"/>
      <w:r>
        <w:t>sur</w:t>
      </w:r>
      <w:proofErr w:type="gramEnd"/>
      <w:r>
        <w:t xml:space="preserve"> Paris avec cercles proportionnels au nombre de catastrophes annuelles. Montre les pics autour de 1999 et 2019.</w:t>
      </w:r>
    </w:p>
    <w:p w14:paraId="12F6348A" w14:textId="77777777" w:rsidR="00134EEA" w:rsidRDefault="00134EEA"/>
    <w:p w14:paraId="1E114B8A" w14:textId="77777777" w:rsidR="000F0781" w:rsidRDefault="000F0781"/>
    <w:p w14:paraId="188B9F1D" w14:textId="77777777" w:rsidR="000F0781" w:rsidRDefault="00000000">
      <w:r>
        <w:t>Livrable :</w:t>
      </w:r>
    </w:p>
    <w:p w14:paraId="3F63D4EE" w14:textId="77777777" w:rsidR="000F0781" w:rsidRDefault="00000000">
      <w:r>
        <w:t>- carte_catastrophes_france_illustrative.html</w:t>
      </w:r>
    </w:p>
    <w:sectPr w:rsidR="000F07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437243">
    <w:abstractNumId w:val="8"/>
  </w:num>
  <w:num w:numId="2" w16cid:durableId="78991314">
    <w:abstractNumId w:val="6"/>
  </w:num>
  <w:num w:numId="3" w16cid:durableId="1947694045">
    <w:abstractNumId w:val="5"/>
  </w:num>
  <w:num w:numId="4" w16cid:durableId="699403929">
    <w:abstractNumId w:val="4"/>
  </w:num>
  <w:num w:numId="5" w16cid:durableId="1061059684">
    <w:abstractNumId w:val="7"/>
  </w:num>
  <w:num w:numId="6" w16cid:durableId="763917938">
    <w:abstractNumId w:val="3"/>
  </w:num>
  <w:num w:numId="7" w16cid:durableId="1979992283">
    <w:abstractNumId w:val="2"/>
  </w:num>
  <w:num w:numId="8" w16cid:durableId="1801261739">
    <w:abstractNumId w:val="1"/>
  </w:num>
  <w:num w:numId="9" w16cid:durableId="134979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781"/>
    <w:rsid w:val="00134EEA"/>
    <w:rsid w:val="0015074B"/>
    <w:rsid w:val="0029639D"/>
    <w:rsid w:val="00326F90"/>
    <w:rsid w:val="008512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9CFB4C"/>
  <w14:defaultImageDpi w14:val="300"/>
  <w15:docId w15:val="{25722BAD-4E0F-F943-A74C-62304B9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3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AWOUNOU Jennifer</cp:lastModifiedBy>
  <cp:revision>2</cp:revision>
  <dcterms:created xsi:type="dcterms:W3CDTF">2013-12-23T23:15:00Z</dcterms:created>
  <dcterms:modified xsi:type="dcterms:W3CDTF">2025-04-08T21:26:00Z</dcterms:modified>
  <cp:category/>
</cp:coreProperties>
</file>